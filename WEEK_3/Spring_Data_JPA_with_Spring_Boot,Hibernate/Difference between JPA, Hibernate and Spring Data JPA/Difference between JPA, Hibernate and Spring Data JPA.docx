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64198" w14:textId="77777777" w:rsidR="00F71CEF" w:rsidRPr="00F71CEF" w:rsidRDefault="00F71CEF" w:rsidP="00F71CEF">
      <w:pPr>
        <w:rPr>
          <w:rFonts w:asciiTheme="majorHAnsi" w:eastAsiaTheme="majorEastAsia" w:hAnsiTheme="majorHAnsi" w:cstheme="majorBidi"/>
          <w:b/>
          <w:bCs/>
          <w:color w:val="000000" w:themeColor="text1"/>
          <w:spacing w:val="5"/>
          <w:kern w:val="28"/>
          <w:sz w:val="40"/>
          <w:szCs w:val="40"/>
          <w:u w:val="single"/>
          <w:lang w:val="en-IN"/>
        </w:rPr>
      </w:pPr>
      <w:r w:rsidRPr="00F71CEF">
        <w:rPr>
          <w:rFonts w:asciiTheme="majorHAnsi" w:eastAsiaTheme="majorEastAsia" w:hAnsiTheme="majorHAnsi" w:cstheme="majorBidi"/>
          <w:b/>
          <w:bCs/>
          <w:color w:val="000000" w:themeColor="text1"/>
          <w:spacing w:val="5"/>
          <w:kern w:val="28"/>
          <w:sz w:val="40"/>
          <w:szCs w:val="40"/>
          <w:u w:val="single"/>
          <w:lang w:val="en-IN"/>
        </w:rPr>
        <w:t>JPA, HIBERNATE, AND SPRING DATA JPA: KEY DIFFERENCES</w:t>
      </w:r>
    </w:p>
    <w:p w14:paraId="767F19AD" w14:textId="77777777" w:rsidR="00F71CEF" w:rsidRPr="00F71CEF" w:rsidRDefault="00F71CEF" w:rsidP="00F71CEF">
      <w:pPr>
        <w:rPr>
          <w:rFonts w:asciiTheme="majorHAnsi" w:eastAsiaTheme="majorEastAsia" w:hAnsiTheme="majorHAnsi" w:cstheme="majorBidi"/>
          <w:b/>
          <w:bCs/>
          <w:color w:val="000000" w:themeColor="text1"/>
          <w:spacing w:val="5"/>
          <w:kern w:val="28"/>
          <w:sz w:val="40"/>
          <w:szCs w:val="40"/>
          <w:lang w:val="en-IN"/>
        </w:rPr>
      </w:pPr>
      <w:r w:rsidRPr="00F71CEF">
        <w:rPr>
          <w:rFonts w:asciiTheme="majorHAnsi" w:eastAsiaTheme="majorEastAsia" w:hAnsiTheme="majorHAnsi" w:cstheme="majorBidi"/>
          <w:b/>
          <w:bCs/>
          <w:color w:val="000000" w:themeColor="text1"/>
          <w:spacing w:val="5"/>
          <w:kern w:val="28"/>
          <w:sz w:val="40"/>
          <w:szCs w:val="40"/>
          <w:lang w:val="en-IN"/>
        </w:rPr>
        <w:t>JPA (Java Persistence API)</w:t>
      </w:r>
    </w:p>
    <w:p w14:paraId="050905EA" w14:textId="77777777" w:rsidR="00F71CEF" w:rsidRPr="00F71CEF" w:rsidRDefault="00F71CEF" w:rsidP="00F71CEF">
      <w:pPr>
        <w:numPr>
          <w:ilvl w:val="0"/>
          <w:numId w:val="8"/>
        </w:numPr>
        <w:tabs>
          <w:tab w:val="num" w:pos="720"/>
        </w:tabs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6"/>
          <w:szCs w:val="36"/>
          <w:lang w:val="en-IN"/>
        </w:rPr>
      </w:pPr>
      <w:r w:rsidRPr="00F71CEF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6"/>
          <w:szCs w:val="36"/>
          <w:lang w:val="en-IN"/>
        </w:rPr>
        <w:t>What it is: A Java specification (standard) for ORM (Object-Relational Mapping)</w:t>
      </w:r>
    </w:p>
    <w:p w14:paraId="46349EC6" w14:textId="77777777" w:rsidR="00F71CEF" w:rsidRPr="00F71CEF" w:rsidRDefault="00F71CEF" w:rsidP="00F71CEF">
      <w:pPr>
        <w:numPr>
          <w:ilvl w:val="0"/>
          <w:numId w:val="8"/>
        </w:numPr>
        <w:tabs>
          <w:tab w:val="num" w:pos="720"/>
        </w:tabs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6"/>
          <w:szCs w:val="36"/>
          <w:lang w:val="en-IN"/>
        </w:rPr>
      </w:pPr>
      <w:r w:rsidRPr="00F71CEF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6"/>
          <w:szCs w:val="36"/>
          <w:lang w:val="en-IN"/>
        </w:rPr>
        <w:t>Role: Defines a set of interfaces and annotations for managing relational data in Java applications</w:t>
      </w:r>
    </w:p>
    <w:p w14:paraId="6BBBF7AE" w14:textId="77777777" w:rsidR="00F71CEF" w:rsidRPr="00F71CEF" w:rsidRDefault="00F71CEF" w:rsidP="00F71CEF">
      <w:pPr>
        <w:numPr>
          <w:ilvl w:val="0"/>
          <w:numId w:val="8"/>
        </w:numPr>
        <w:tabs>
          <w:tab w:val="num" w:pos="720"/>
        </w:tabs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6"/>
          <w:szCs w:val="36"/>
          <w:lang w:val="en-IN"/>
        </w:rPr>
      </w:pPr>
      <w:r w:rsidRPr="00F71CEF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6"/>
          <w:szCs w:val="36"/>
          <w:lang w:val="en-IN"/>
        </w:rPr>
        <w:t>Key points:</w:t>
      </w:r>
    </w:p>
    <w:p w14:paraId="2519C1AD" w14:textId="77777777" w:rsidR="00F71CEF" w:rsidRPr="00F71CEF" w:rsidRDefault="00F71CEF" w:rsidP="00F71CEF">
      <w:pPr>
        <w:numPr>
          <w:ilvl w:val="1"/>
          <w:numId w:val="8"/>
        </w:numPr>
        <w:tabs>
          <w:tab w:val="num" w:pos="1440"/>
        </w:tabs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6"/>
          <w:szCs w:val="36"/>
          <w:lang w:val="en-IN"/>
        </w:rPr>
      </w:pPr>
      <w:r w:rsidRPr="00F71CEF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6"/>
          <w:szCs w:val="36"/>
          <w:lang w:val="en-IN"/>
        </w:rPr>
        <w:t>Just a specification, not an implementation</w:t>
      </w:r>
    </w:p>
    <w:p w14:paraId="6827E03D" w14:textId="77777777" w:rsidR="00F71CEF" w:rsidRPr="00F71CEF" w:rsidRDefault="00F71CEF" w:rsidP="00F71CEF">
      <w:pPr>
        <w:numPr>
          <w:ilvl w:val="1"/>
          <w:numId w:val="8"/>
        </w:numPr>
        <w:tabs>
          <w:tab w:val="num" w:pos="1440"/>
        </w:tabs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6"/>
          <w:szCs w:val="36"/>
          <w:lang w:val="en-IN"/>
        </w:rPr>
      </w:pPr>
      <w:r w:rsidRPr="00F71CEF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6"/>
          <w:szCs w:val="36"/>
          <w:lang w:val="en-IN"/>
        </w:rPr>
        <w:t>Part of the Java EE (now Jakarta EE) standard</w:t>
      </w:r>
    </w:p>
    <w:p w14:paraId="5CD26E8F" w14:textId="77777777" w:rsidR="00F71CEF" w:rsidRPr="00F71CEF" w:rsidRDefault="00F71CEF" w:rsidP="00F71CEF">
      <w:pPr>
        <w:numPr>
          <w:ilvl w:val="1"/>
          <w:numId w:val="8"/>
        </w:numPr>
        <w:tabs>
          <w:tab w:val="num" w:pos="1440"/>
        </w:tabs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6"/>
          <w:szCs w:val="36"/>
          <w:lang w:val="en-IN"/>
        </w:rPr>
      </w:pPr>
      <w:r w:rsidRPr="00F71CEF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6"/>
          <w:szCs w:val="36"/>
          <w:lang w:val="en-IN"/>
        </w:rPr>
        <w:t>Provides annotations like @Entity, @Table, @Id, etc.</w:t>
      </w:r>
    </w:p>
    <w:p w14:paraId="0FE83B18" w14:textId="77777777" w:rsidR="00F71CEF" w:rsidRPr="00F71CEF" w:rsidRDefault="00F71CEF" w:rsidP="00F71CEF">
      <w:pPr>
        <w:numPr>
          <w:ilvl w:val="1"/>
          <w:numId w:val="8"/>
        </w:numPr>
        <w:tabs>
          <w:tab w:val="num" w:pos="1440"/>
        </w:tabs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6"/>
          <w:szCs w:val="36"/>
          <w:lang w:val="en-IN"/>
        </w:rPr>
      </w:pPr>
      <w:r w:rsidRPr="00F71CEF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6"/>
          <w:szCs w:val="36"/>
          <w:lang w:val="en-IN"/>
        </w:rPr>
        <w:t xml:space="preserve">Defines </w:t>
      </w:r>
      <w:proofErr w:type="spellStart"/>
      <w:r w:rsidRPr="00F71CEF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6"/>
          <w:szCs w:val="36"/>
          <w:lang w:val="en-IN"/>
        </w:rPr>
        <w:t>EntityManager</w:t>
      </w:r>
      <w:proofErr w:type="spellEnd"/>
      <w:r w:rsidRPr="00F71CEF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6"/>
          <w:szCs w:val="36"/>
          <w:lang w:val="en-IN"/>
        </w:rPr>
        <w:t xml:space="preserve"> API for CRUD operations</w:t>
      </w:r>
    </w:p>
    <w:p w14:paraId="5B2FC4B6" w14:textId="77777777" w:rsidR="00F71CEF" w:rsidRPr="00F71CEF" w:rsidRDefault="00F71CEF" w:rsidP="00F71CEF">
      <w:pPr>
        <w:rPr>
          <w:rFonts w:asciiTheme="majorHAnsi" w:eastAsiaTheme="majorEastAsia" w:hAnsiTheme="majorHAnsi" w:cstheme="majorBidi"/>
          <w:b/>
          <w:bCs/>
          <w:color w:val="000000" w:themeColor="text1"/>
          <w:spacing w:val="5"/>
          <w:kern w:val="28"/>
          <w:sz w:val="40"/>
          <w:szCs w:val="40"/>
          <w:lang w:val="en-IN"/>
        </w:rPr>
      </w:pPr>
      <w:r w:rsidRPr="00F71CEF">
        <w:rPr>
          <w:rFonts w:asciiTheme="majorHAnsi" w:eastAsiaTheme="majorEastAsia" w:hAnsiTheme="majorHAnsi" w:cstheme="majorBidi"/>
          <w:b/>
          <w:bCs/>
          <w:color w:val="000000" w:themeColor="text1"/>
          <w:spacing w:val="5"/>
          <w:kern w:val="28"/>
          <w:sz w:val="40"/>
          <w:szCs w:val="40"/>
          <w:lang w:val="en-IN"/>
        </w:rPr>
        <w:t>Hibernate</w:t>
      </w:r>
    </w:p>
    <w:p w14:paraId="529A4E69" w14:textId="77777777" w:rsidR="00F71CEF" w:rsidRPr="00F71CEF" w:rsidRDefault="00F71CEF" w:rsidP="00F71CEF">
      <w:pPr>
        <w:numPr>
          <w:ilvl w:val="0"/>
          <w:numId w:val="9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6"/>
          <w:szCs w:val="36"/>
          <w:lang w:val="en-IN"/>
        </w:rPr>
      </w:pPr>
      <w:r w:rsidRPr="00F71CEF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6"/>
          <w:szCs w:val="36"/>
          <w:lang w:val="en-IN"/>
        </w:rPr>
        <w:t>What it is: The most popular implementation of the JPA specification</w:t>
      </w:r>
    </w:p>
    <w:p w14:paraId="04BEF940" w14:textId="77777777" w:rsidR="00F71CEF" w:rsidRPr="00F71CEF" w:rsidRDefault="00F71CEF" w:rsidP="00F71CEF">
      <w:pPr>
        <w:numPr>
          <w:ilvl w:val="0"/>
          <w:numId w:val="9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6"/>
          <w:szCs w:val="36"/>
          <w:lang w:val="en-IN"/>
        </w:rPr>
      </w:pPr>
      <w:r w:rsidRPr="00F71CEF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6"/>
          <w:szCs w:val="36"/>
          <w:lang w:val="en-IN"/>
        </w:rPr>
        <w:t>Role: Provides the actual functionality described by JPA</w:t>
      </w:r>
    </w:p>
    <w:p w14:paraId="2D6CBD54" w14:textId="77777777" w:rsidR="00F71CEF" w:rsidRPr="00F71CEF" w:rsidRDefault="00F71CEF" w:rsidP="00F71CEF">
      <w:pPr>
        <w:numPr>
          <w:ilvl w:val="0"/>
          <w:numId w:val="9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6"/>
          <w:szCs w:val="36"/>
          <w:lang w:val="en-IN"/>
        </w:rPr>
      </w:pPr>
      <w:r w:rsidRPr="00F71CEF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6"/>
          <w:szCs w:val="36"/>
          <w:lang w:val="en-IN"/>
        </w:rPr>
        <w:t>Key points:</w:t>
      </w:r>
    </w:p>
    <w:p w14:paraId="3FA81862" w14:textId="77777777" w:rsidR="00F71CEF" w:rsidRPr="00F71CEF" w:rsidRDefault="00F71CEF" w:rsidP="00F71CEF">
      <w:pPr>
        <w:numPr>
          <w:ilvl w:val="1"/>
          <w:numId w:val="9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6"/>
          <w:szCs w:val="36"/>
          <w:lang w:val="en-IN"/>
        </w:rPr>
      </w:pPr>
      <w:r w:rsidRPr="00F71CEF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6"/>
          <w:szCs w:val="36"/>
          <w:lang w:val="en-IN"/>
        </w:rPr>
        <w:t>Implements JPA specification plus adds extra features</w:t>
      </w:r>
    </w:p>
    <w:p w14:paraId="2EBC2B6A" w14:textId="77777777" w:rsidR="00F71CEF" w:rsidRPr="00F71CEF" w:rsidRDefault="00F71CEF" w:rsidP="00F71CEF">
      <w:pPr>
        <w:numPr>
          <w:ilvl w:val="1"/>
          <w:numId w:val="9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6"/>
          <w:szCs w:val="36"/>
          <w:lang w:val="en-IN"/>
        </w:rPr>
      </w:pPr>
      <w:r w:rsidRPr="00F71CEF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6"/>
          <w:szCs w:val="36"/>
          <w:lang w:val="en-IN"/>
        </w:rPr>
        <w:t>More powerful than basic JPA (with features like HQL, criteria API, caching)</w:t>
      </w:r>
    </w:p>
    <w:p w14:paraId="03DA43C0" w14:textId="77777777" w:rsidR="00F71CEF" w:rsidRPr="00F71CEF" w:rsidRDefault="00F71CEF" w:rsidP="00F71CEF">
      <w:pPr>
        <w:numPr>
          <w:ilvl w:val="1"/>
          <w:numId w:val="9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6"/>
          <w:szCs w:val="36"/>
          <w:lang w:val="en-IN"/>
        </w:rPr>
      </w:pPr>
      <w:r w:rsidRPr="00F71CEF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6"/>
          <w:szCs w:val="36"/>
          <w:lang w:val="en-IN"/>
        </w:rPr>
        <w:lastRenderedPageBreak/>
        <w:t>Can be used with or without JPA annotations</w:t>
      </w:r>
    </w:p>
    <w:p w14:paraId="6765BFBD" w14:textId="77777777" w:rsidR="00F71CEF" w:rsidRPr="00F71CEF" w:rsidRDefault="00F71CEF" w:rsidP="00F71CEF">
      <w:pPr>
        <w:numPr>
          <w:ilvl w:val="1"/>
          <w:numId w:val="9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6"/>
          <w:szCs w:val="36"/>
          <w:lang w:val="en-IN"/>
        </w:rPr>
      </w:pPr>
      <w:r w:rsidRPr="00F71CEF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6"/>
          <w:szCs w:val="36"/>
          <w:lang w:val="en-IN"/>
        </w:rPr>
        <w:t>Provides additional annotations beyond JPA standard</w:t>
      </w:r>
    </w:p>
    <w:p w14:paraId="4579AF32" w14:textId="77777777" w:rsidR="00F71CEF" w:rsidRPr="00F71CEF" w:rsidRDefault="00F71CEF" w:rsidP="00F71CEF">
      <w:pPr>
        <w:rPr>
          <w:rFonts w:asciiTheme="majorHAnsi" w:eastAsiaTheme="majorEastAsia" w:hAnsiTheme="majorHAnsi" w:cstheme="majorBidi"/>
          <w:b/>
          <w:bCs/>
          <w:color w:val="000000" w:themeColor="text1"/>
          <w:spacing w:val="5"/>
          <w:kern w:val="28"/>
          <w:sz w:val="40"/>
          <w:szCs w:val="40"/>
          <w:lang w:val="en-IN"/>
        </w:rPr>
      </w:pPr>
      <w:r w:rsidRPr="00F71CEF">
        <w:rPr>
          <w:rFonts w:asciiTheme="majorHAnsi" w:eastAsiaTheme="majorEastAsia" w:hAnsiTheme="majorHAnsi" w:cstheme="majorBidi"/>
          <w:b/>
          <w:bCs/>
          <w:color w:val="000000" w:themeColor="text1"/>
          <w:spacing w:val="5"/>
          <w:kern w:val="28"/>
          <w:sz w:val="40"/>
          <w:szCs w:val="40"/>
          <w:lang w:val="en-IN"/>
        </w:rPr>
        <w:t>Spring Data JPA</w:t>
      </w:r>
    </w:p>
    <w:p w14:paraId="6842DC77" w14:textId="77777777" w:rsidR="00F71CEF" w:rsidRPr="00F71CEF" w:rsidRDefault="00F71CEF" w:rsidP="00F71CEF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6"/>
          <w:szCs w:val="36"/>
          <w:lang w:val="en-IN"/>
        </w:rPr>
      </w:pPr>
      <w:r w:rsidRPr="00F71CEF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6"/>
          <w:szCs w:val="36"/>
          <w:lang w:val="en-IN"/>
        </w:rPr>
        <w:t>What it is: An abstraction layer on top of JPA providers (like Hibernate)</w:t>
      </w:r>
    </w:p>
    <w:p w14:paraId="6810B01F" w14:textId="77777777" w:rsidR="00F71CEF" w:rsidRPr="00F71CEF" w:rsidRDefault="00F71CEF" w:rsidP="00F71CEF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6"/>
          <w:szCs w:val="36"/>
          <w:lang w:val="en-IN"/>
        </w:rPr>
      </w:pPr>
      <w:r w:rsidRPr="00F71CEF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6"/>
          <w:szCs w:val="36"/>
          <w:lang w:val="en-IN"/>
        </w:rPr>
        <w:t>Role: Simplifies JPA usage and reduces boilerplate code</w:t>
      </w:r>
    </w:p>
    <w:p w14:paraId="63418EDE" w14:textId="77777777" w:rsidR="00F71CEF" w:rsidRPr="00F71CEF" w:rsidRDefault="00F71CEF" w:rsidP="00F71CEF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6"/>
          <w:szCs w:val="36"/>
          <w:lang w:val="en-IN"/>
        </w:rPr>
      </w:pPr>
      <w:r w:rsidRPr="00F71CEF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6"/>
          <w:szCs w:val="36"/>
          <w:lang w:val="en-IN"/>
        </w:rPr>
        <w:t>Key points:</w:t>
      </w:r>
    </w:p>
    <w:p w14:paraId="6512D348" w14:textId="77777777" w:rsidR="00F71CEF" w:rsidRPr="00F71CEF" w:rsidRDefault="00F71CEF" w:rsidP="00F71CE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6"/>
          <w:szCs w:val="36"/>
          <w:lang w:val="en-IN"/>
        </w:rPr>
      </w:pPr>
      <w:r w:rsidRPr="00F71CEF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6"/>
          <w:szCs w:val="36"/>
          <w:lang w:val="en-IN"/>
        </w:rPr>
        <w:t>Part of the larger Spring Data family</w:t>
      </w:r>
    </w:p>
    <w:p w14:paraId="1E405BEE" w14:textId="77777777" w:rsidR="00F71CEF" w:rsidRPr="00F71CEF" w:rsidRDefault="00F71CEF" w:rsidP="00F71CE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6"/>
          <w:szCs w:val="36"/>
          <w:lang w:val="en-IN"/>
        </w:rPr>
      </w:pPr>
      <w:r w:rsidRPr="00F71CEF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6"/>
          <w:szCs w:val="36"/>
          <w:lang w:val="en-IN"/>
        </w:rPr>
        <w:t>Provides repository interfaces (like </w:t>
      </w:r>
      <w:proofErr w:type="spellStart"/>
      <w:r w:rsidRPr="00F71CEF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6"/>
          <w:szCs w:val="36"/>
          <w:lang w:val="en-IN"/>
        </w:rPr>
        <w:t>CrudRepository</w:t>
      </w:r>
      <w:proofErr w:type="spellEnd"/>
      <w:r w:rsidRPr="00F71CEF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6"/>
          <w:szCs w:val="36"/>
          <w:lang w:val="en-IN"/>
        </w:rPr>
        <w:t>, </w:t>
      </w:r>
      <w:proofErr w:type="spellStart"/>
      <w:r w:rsidRPr="00F71CEF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6"/>
          <w:szCs w:val="36"/>
          <w:lang w:val="en-IN"/>
        </w:rPr>
        <w:t>JpaRepository</w:t>
      </w:r>
      <w:proofErr w:type="spellEnd"/>
      <w:r w:rsidRPr="00F71CEF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6"/>
          <w:szCs w:val="36"/>
          <w:lang w:val="en-IN"/>
        </w:rPr>
        <w:t>)</w:t>
      </w:r>
    </w:p>
    <w:p w14:paraId="26138D15" w14:textId="77777777" w:rsidR="00F71CEF" w:rsidRPr="00F71CEF" w:rsidRDefault="00F71CEF" w:rsidP="00F71CE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6"/>
          <w:szCs w:val="36"/>
          <w:lang w:val="en-IN"/>
        </w:rPr>
      </w:pPr>
      <w:r w:rsidRPr="00F71CEF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6"/>
          <w:szCs w:val="36"/>
          <w:lang w:val="en-IN"/>
        </w:rPr>
        <w:t>Generates JPA queries from method names</w:t>
      </w:r>
    </w:p>
    <w:p w14:paraId="57182D61" w14:textId="77777777" w:rsidR="00F71CEF" w:rsidRPr="00F71CEF" w:rsidRDefault="00F71CEF" w:rsidP="00F71CEF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6"/>
          <w:szCs w:val="36"/>
          <w:lang w:val="en-IN"/>
        </w:rPr>
      </w:pPr>
      <w:r w:rsidRPr="00F71CEF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6"/>
          <w:szCs w:val="36"/>
          <w:lang w:val="en-IN"/>
        </w:rPr>
        <w:t>Supports custom queries with @Query annotation</w:t>
      </w:r>
    </w:p>
    <w:p w14:paraId="7F836865" w14:textId="14924397" w:rsidR="007E6E54" w:rsidRPr="007E6E54" w:rsidRDefault="00F71CEF" w:rsidP="007E6E54">
      <w:pPr>
        <w:pStyle w:val="Heading1"/>
        <w:rPr>
          <w:color w:val="000000" w:themeColor="text1"/>
          <w:spacing w:val="5"/>
          <w:kern w:val="28"/>
          <w:sz w:val="36"/>
          <w:szCs w:val="36"/>
          <w:lang w:val="en-IN"/>
        </w:rPr>
      </w:pPr>
      <w:r w:rsidRPr="00F71CEF">
        <w:rPr>
          <w:color w:val="000000" w:themeColor="text1"/>
          <w:spacing w:val="5"/>
          <w:kern w:val="28"/>
          <w:sz w:val="36"/>
          <w:szCs w:val="36"/>
          <w:lang w:val="en-IN"/>
        </w:rPr>
        <w:t>Still uses Hibernate (or another JPA provider) under the hood</w:t>
      </w:r>
      <w:r w:rsidR="0004591A">
        <w:rPr>
          <w:color w:val="000000" w:themeColor="text1"/>
          <w:spacing w:val="5"/>
          <w:kern w:val="28"/>
          <w:sz w:val="36"/>
          <w:szCs w:val="36"/>
          <w:lang w:val="en-IN"/>
        </w:rPr>
        <w:br/>
      </w:r>
      <w:r w:rsidR="007E6E54">
        <w:rPr>
          <w:color w:val="000000" w:themeColor="text1"/>
        </w:rPr>
        <w:t>Key Concepts</w:t>
      </w:r>
    </w:p>
    <w:tbl>
      <w:tblPr>
        <w:tblW w:w="95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2"/>
        <w:gridCol w:w="2475"/>
        <w:gridCol w:w="2075"/>
        <w:gridCol w:w="2665"/>
      </w:tblGrid>
      <w:tr w:rsidR="007E6E54" w14:paraId="4B06F83C" w14:textId="77777777" w:rsidTr="006A0421">
        <w:trPr>
          <w:jc w:val="center"/>
        </w:trPr>
        <w:tc>
          <w:tcPr>
            <w:tcW w:w="2372" w:type="dxa"/>
          </w:tcPr>
          <w:p w14:paraId="6F48DE9A" w14:textId="77777777" w:rsidR="007E6E54" w:rsidRDefault="007E6E54" w:rsidP="006A04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Feature</w:t>
            </w:r>
          </w:p>
        </w:tc>
        <w:tc>
          <w:tcPr>
            <w:tcW w:w="2475" w:type="dxa"/>
          </w:tcPr>
          <w:p w14:paraId="5990BA25" w14:textId="77777777" w:rsidR="007E6E54" w:rsidRDefault="007E6E54" w:rsidP="006A04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JPA</w:t>
            </w:r>
          </w:p>
        </w:tc>
        <w:tc>
          <w:tcPr>
            <w:tcW w:w="2075" w:type="dxa"/>
          </w:tcPr>
          <w:p w14:paraId="2042158E" w14:textId="77777777" w:rsidR="007E6E54" w:rsidRDefault="007E6E54" w:rsidP="006A04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Hibernate</w:t>
            </w:r>
          </w:p>
        </w:tc>
        <w:tc>
          <w:tcPr>
            <w:tcW w:w="2665" w:type="dxa"/>
          </w:tcPr>
          <w:p w14:paraId="2241A295" w14:textId="77777777" w:rsidR="007E6E54" w:rsidRDefault="007E6E54" w:rsidP="006A04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Spring Data JPA</w:t>
            </w:r>
          </w:p>
        </w:tc>
      </w:tr>
      <w:tr w:rsidR="007E6E54" w14:paraId="7B65933E" w14:textId="77777777" w:rsidTr="006A0421">
        <w:trPr>
          <w:jc w:val="center"/>
        </w:trPr>
        <w:tc>
          <w:tcPr>
            <w:tcW w:w="2372" w:type="dxa"/>
          </w:tcPr>
          <w:p w14:paraId="656DE1EC" w14:textId="77777777" w:rsidR="007E6E54" w:rsidRDefault="007E6E54" w:rsidP="006A04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</w:t>
            </w:r>
          </w:p>
        </w:tc>
        <w:tc>
          <w:tcPr>
            <w:tcW w:w="2475" w:type="dxa"/>
          </w:tcPr>
          <w:p w14:paraId="4381098E" w14:textId="77777777" w:rsidR="007E6E54" w:rsidRDefault="007E6E54" w:rsidP="006A04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Specification (JSR 338)</w:t>
            </w:r>
          </w:p>
        </w:tc>
        <w:tc>
          <w:tcPr>
            <w:tcW w:w="2075" w:type="dxa"/>
          </w:tcPr>
          <w:p w14:paraId="485858DD" w14:textId="77777777" w:rsidR="007E6E54" w:rsidRDefault="007E6E54" w:rsidP="006A04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JPA Implementation</w:t>
            </w:r>
          </w:p>
        </w:tc>
        <w:tc>
          <w:tcPr>
            <w:tcW w:w="2665" w:type="dxa"/>
          </w:tcPr>
          <w:p w14:paraId="0055ECAF" w14:textId="77777777" w:rsidR="007E6E54" w:rsidRDefault="007E6E54" w:rsidP="006A04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Abstraction layer over JPA</w:t>
            </w:r>
          </w:p>
        </w:tc>
      </w:tr>
      <w:tr w:rsidR="007E6E54" w14:paraId="2A31E3B3" w14:textId="77777777" w:rsidTr="006A0421">
        <w:trPr>
          <w:jc w:val="center"/>
        </w:trPr>
        <w:tc>
          <w:tcPr>
            <w:tcW w:w="2372" w:type="dxa"/>
          </w:tcPr>
          <w:p w14:paraId="02CEAF09" w14:textId="77777777" w:rsidR="007E6E54" w:rsidRDefault="007E6E54" w:rsidP="006A04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Responsibility</w:t>
            </w:r>
          </w:p>
        </w:tc>
        <w:tc>
          <w:tcPr>
            <w:tcW w:w="2475" w:type="dxa"/>
          </w:tcPr>
          <w:p w14:paraId="4E1D915C" w14:textId="77777777" w:rsidR="007E6E54" w:rsidRDefault="007E6E54" w:rsidP="006A04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Defines standard for persistence</w:t>
            </w:r>
          </w:p>
        </w:tc>
        <w:tc>
          <w:tcPr>
            <w:tcW w:w="2075" w:type="dxa"/>
          </w:tcPr>
          <w:p w14:paraId="5F5E4CE4" w14:textId="77777777" w:rsidR="007E6E54" w:rsidRDefault="007E6E54" w:rsidP="006A04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Implements persistence with ORM features</w:t>
            </w:r>
          </w:p>
        </w:tc>
        <w:tc>
          <w:tcPr>
            <w:tcW w:w="2665" w:type="dxa"/>
          </w:tcPr>
          <w:p w14:paraId="3FB8A8D6" w14:textId="77777777" w:rsidR="007E6E54" w:rsidRDefault="007E6E54" w:rsidP="006A04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Reduces boilerplate using Repository interfaces</w:t>
            </w:r>
          </w:p>
        </w:tc>
      </w:tr>
      <w:tr w:rsidR="007E6E54" w14:paraId="0C1279C9" w14:textId="77777777" w:rsidTr="006A0421">
        <w:trPr>
          <w:jc w:val="center"/>
        </w:trPr>
        <w:tc>
          <w:tcPr>
            <w:tcW w:w="2372" w:type="dxa"/>
          </w:tcPr>
          <w:p w14:paraId="56F90837" w14:textId="77777777" w:rsidR="007E6E54" w:rsidRDefault="007E6E54" w:rsidP="006A04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Dependency</w:t>
            </w:r>
          </w:p>
        </w:tc>
        <w:tc>
          <w:tcPr>
            <w:tcW w:w="2475" w:type="dxa"/>
          </w:tcPr>
          <w:p w14:paraId="2ABD1D0B" w14:textId="77777777" w:rsidR="007E6E54" w:rsidRDefault="007E6E54" w:rsidP="006A0421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javax.persistence</w:t>
            </w:r>
            <w:proofErr w:type="spellEnd"/>
          </w:p>
        </w:tc>
        <w:tc>
          <w:tcPr>
            <w:tcW w:w="2075" w:type="dxa"/>
          </w:tcPr>
          <w:p w14:paraId="340FFA86" w14:textId="77777777" w:rsidR="007E6E54" w:rsidRDefault="007E6E54" w:rsidP="006A0421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org.hibernate</w:t>
            </w:r>
            <w:proofErr w:type="spellEnd"/>
          </w:p>
        </w:tc>
        <w:tc>
          <w:tcPr>
            <w:tcW w:w="2665" w:type="dxa"/>
          </w:tcPr>
          <w:p w14:paraId="640AC41D" w14:textId="77777777" w:rsidR="007E6E54" w:rsidRDefault="007E6E54" w:rsidP="006A0421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org.springframework.data.jpa</w:t>
            </w:r>
            <w:proofErr w:type="spellEnd"/>
          </w:p>
        </w:tc>
      </w:tr>
    </w:tbl>
    <w:p w14:paraId="525C4346" w14:textId="77777777" w:rsidR="00F71CEF" w:rsidRPr="00F71CEF" w:rsidRDefault="00F71CEF" w:rsidP="00F71CEF">
      <w:pPr>
        <w:rPr>
          <w:rFonts w:asciiTheme="majorHAnsi" w:eastAsiaTheme="majorEastAsia" w:hAnsiTheme="majorHAnsi" w:cstheme="majorBidi"/>
          <w:b/>
          <w:bCs/>
          <w:color w:val="000000" w:themeColor="text1"/>
          <w:spacing w:val="5"/>
          <w:kern w:val="28"/>
          <w:sz w:val="40"/>
          <w:szCs w:val="40"/>
          <w:lang w:val="en-IN"/>
        </w:rPr>
      </w:pPr>
    </w:p>
    <w:p w14:paraId="3EF45115" w14:textId="1A2F2C8C" w:rsidR="00B5624A" w:rsidRPr="00F71CEF" w:rsidRDefault="00B5624A" w:rsidP="00F71CEF">
      <w:pPr>
        <w:rPr>
          <w:sz w:val="16"/>
          <w:szCs w:val="16"/>
        </w:rPr>
      </w:pPr>
    </w:p>
    <w:sectPr w:rsidR="00B5624A" w:rsidRPr="00F71CEF" w:rsidSect="001710FE">
      <w:pgSz w:w="12240" w:h="15840"/>
      <w:pgMar w:top="1440" w:right="1080" w:bottom="1440" w:left="1080" w:header="720" w:footer="720" w:gutter="0"/>
      <w:pgBorders>
        <w:top w:val="thinThickSmallGap" w:sz="24" w:space="1" w:color="auto"/>
        <w:left w:val="thinThickSmallGap" w:sz="24" w:space="4" w:color="auto"/>
        <w:bottom w:val="thinThickSmallGap" w:sz="24" w:space="1" w:color="auto"/>
        <w:right w:val="thinThickSmall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977280" w14:textId="77777777" w:rsidR="00866F15" w:rsidRDefault="00866F15">
      <w:pPr>
        <w:spacing w:line="240" w:lineRule="auto"/>
      </w:pPr>
      <w:r>
        <w:separator/>
      </w:r>
    </w:p>
  </w:endnote>
  <w:endnote w:type="continuationSeparator" w:id="0">
    <w:p w14:paraId="110AF046" w14:textId="77777777" w:rsidR="00866F15" w:rsidRDefault="00866F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12214A" w14:textId="77777777" w:rsidR="00866F15" w:rsidRDefault="00866F15">
      <w:pPr>
        <w:spacing w:after="0"/>
      </w:pPr>
      <w:r>
        <w:separator/>
      </w:r>
    </w:p>
  </w:footnote>
  <w:footnote w:type="continuationSeparator" w:id="0">
    <w:p w14:paraId="731CC605" w14:textId="77777777" w:rsidR="00866F15" w:rsidRDefault="00866F1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30A79F4"/>
    <w:multiLevelType w:val="singleLevel"/>
    <w:tmpl w:val="130A79F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7" w15:restartNumberingAfterBreak="0">
    <w:nsid w:val="1C632A56"/>
    <w:multiLevelType w:val="multilevel"/>
    <w:tmpl w:val="B190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A36E75"/>
    <w:multiLevelType w:val="multilevel"/>
    <w:tmpl w:val="75A6BDB2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837E6F"/>
    <w:multiLevelType w:val="multilevel"/>
    <w:tmpl w:val="8906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834099">
    <w:abstractNumId w:val="5"/>
  </w:num>
  <w:num w:numId="2" w16cid:durableId="2103409860">
    <w:abstractNumId w:val="3"/>
  </w:num>
  <w:num w:numId="3" w16cid:durableId="985933955">
    <w:abstractNumId w:val="2"/>
  </w:num>
  <w:num w:numId="4" w16cid:durableId="1252666031">
    <w:abstractNumId w:val="4"/>
  </w:num>
  <w:num w:numId="5" w16cid:durableId="1113669900">
    <w:abstractNumId w:val="1"/>
  </w:num>
  <w:num w:numId="6" w16cid:durableId="897520949">
    <w:abstractNumId w:val="0"/>
  </w:num>
  <w:num w:numId="7" w16cid:durableId="769660447">
    <w:abstractNumId w:val="6"/>
  </w:num>
  <w:num w:numId="8" w16cid:durableId="141833113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8232683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71850996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91A"/>
    <w:rsid w:val="0006063C"/>
    <w:rsid w:val="0015074B"/>
    <w:rsid w:val="001710FE"/>
    <w:rsid w:val="0029639D"/>
    <w:rsid w:val="00326F90"/>
    <w:rsid w:val="003C59F8"/>
    <w:rsid w:val="00715FB1"/>
    <w:rsid w:val="007E6E54"/>
    <w:rsid w:val="00866F15"/>
    <w:rsid w:val="00AA1D8D"/>
    <w:rsid w:val="00B47730"/>
    <w:rsid w:val="00B5624A"/>
    <w:rsid w:val="00CB0664"/>
    <w:rsid w:val="00CF7B1B"/>
    <w:rsid w:val="00F71CEF"/>
    <w:rsid w:val="00FC693F"/>
    <w:rsid w:val="5EF7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0C996D"/>
  <w14:defaultImageDpi w14:val="300"/>
  <w15:docId w15:val="{7A0B4E08-7C74-42FC-8007-970490C4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1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Hari Haran</cp:lastModifiedBy>
  <cp:revision>10</cp:revision>
  <dcterms:created xsi:type="dcterms:W3CDTF">2013-12-23T23:15:00Z</dcterms:created>
  <dcterms:modified xsi:type="dcterms:W3CDTF">2025-07-04T16:14:00Z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96C7D16D8C0E4A65BDCACEBFAF433043_13</vt:lpwstr>
  </property>
</Properties>
</file>